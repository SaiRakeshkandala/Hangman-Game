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Hangman Game - Source Code</w:t>
      </w:r>
    </w:p>
    <w:p>
      <w:r>
        <w:t>This is the source code for a text-based Hangman game written in Python. The game selects a random word, and the player guesses one letter at a time to uncover the word. Players have a limited number of incorrect guesses before the game ends.</w:t>
      </w:r>
    </w:p>
    <w:p>
      <w:pPr>
        <w:pStyle w:val="Heading2"/>
      </w:pPr>
      <w:r>
        <w:t>Source Code</w:t>
      </w:r>
    </w:p>
    <w:p>
      <w:r>
        <w:br/>
        <w:t>import random</w:t>
        <w:br/>
        <w:br/>
        <w:t># List of words for the game</w:t>
        <w:br/>
        <w:t>words = ['python', 'developer', 'hangman', 'challenge', 'project', 'programming', 'software']</w:t>
        <w:br/>
        <w:br/>
        <w:t># Function to play Hangman</w:t>
        <w:br/>
        <w:t>def hangman():</w:t>
        <w:br/>
        <w:t xml:space="preserve">    # Select a random word</w:t>
        <w:br/>
        <w:t xml:space="preserve">    word = random.choice(words).lower()</w:t>
        <w:br/>
        <w:t xml:space="preserve">    guessed_word = ['_'] * len(word)</w:t>
        <w:br/>
        <w:t xml:space="preserve">    attempts = 6  # Limit for incorrect guesses</w:t>
        <w:br/>
        <w:t xml:space="preserve">    guessed_letters = set()</w:t>
        <w:br/>
        <w:br/>
        <w:t xml:space="preserve">    print("Welcome to Hangman!")</w:t>
        <w:br/>
        <w:t xml:space="preserve">    print(f"Guess the word: {' '.join(guessed_word)}")</w:t>
        <w:br/>
        <w:t xml:space="preserve">    print(f"You have {attempts} incorrect guesses available.")</w:t>
        <w:br/>
        <w:br/>
        <w:t xml:space="preserve">    while attempts &gt; 0 and '_' in guessed_word:</w:t>
        <w:br/>
        <w:t xml:space="preserve">        # Take input</w:t>
        <w:br/>
        <w:t xml:space="preserve">        guess = input("\nEnter a letter: ").lower()</w:t>
        <w:br/>
        <w:br/>
        <w:t xml:space="preserve">        if len(guess) != 1 or not guess.isalpha():</w:t>
        <w:br/>
        <w:t xml:space="preserve">            print("Please enter a single valid letter.")</w:t>
        <w:br/>
        <w:t xml:space="preserve">            continue</w:t>
        <w:br/>
        <w:br/>
        <w:t xml:space="preserve">        if guess in guessed_letters:</w:t>
        <w:br/>
        <w:t xml:space="preserve">            print(f"You already guessed '{guess}'. Try a different letter.")</w:t>
        <w:br/>
        <w:t xml:space="preserve">            continue</w:t>
        <w:br/>
        <w:br/>
        <w:t xml:space="preserve">        guessed_letters.add(guess)</w:t>
        <w:br/>
        <w:br/>
        <w:t xml:space="preserve">        if guess in word:</w:t>
        <w:br/>
        <w:t xml:space="preserve">            print(f"Good job! '{guess}' is in the word.")</w:t>
        <w:br/>
        <w:t xml:space="preserve">            # Update guessed word</w:t>
        <w:br/>
        <w:t xml:space="preserve">            for index, letter in enumerate(word):</w:t>
        <w:br/>
        <w:t xml:space="preserve">                if letter == guess:</w:t>
        <w:br/>
        <w:t xml:space="preserve">                    guessed_word[index] = guess</w:t>
        <w:br/>
        <w:t xml:space="preserve">        else:</w:t>
        <w:br/>
        <w:t xml:space="preserve">            attempts -= 1</w:t>
        <w:br/>
        <w:t xml:space="preserve">            print(f"Wrong guess! '{guess}' is not in the word. Remaining attempts: {attempts}")</w:t>
        <w:br/>
        <w:br/>
        <w:t xml:space="preserve">        print(f"Current word: {' '.join(guessed_word)}")</w:t>
        <w:br/>
        <w:br/>
        <w:t xml:space="preserve">    # Check win/lose condition</w:t>
        <w:br/>
        <w:t xml:space="preserve">    if '_' not in guessed_word:</w:t>
        <w:br/>
        <w:t xml:space="preserve">        print("\nCongratulations! You guessed the word:", word)</w:t>
        <w:br/>
        <w:t xml:space="preserve">    else:</w:t>
        <w:br/>
        <w:t xml:space="preserve">        print("\nGame Over! The word was:", word)</w:t>
        <w:br/>
        <w:br/>
        <w:t># Run the game</w:t>
        <w:br/>
        <w:t>hangman()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